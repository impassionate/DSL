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eastAsia="宋体"/>
          <w:lang w:val="en-US" w:eastAsia="zh-CN"/>
        </w:rPr>
      </w:pPr>
      <w:r>
        <w:t>Java to Python Code Conversion Problems</w:t>
      </w:r>
      <w:r>
        <w:rPr>
          <w:rFonts w:hint="eastAsia" w:eastAsia="宋体"/>
          <w:lang w:val="en-US" w:eastAsia="zh-CN"/>
        </w:rPr>
        <w:t>(convert Java Code to Python)</w:t>
      </w:r>
    </w:p>
    <w:p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Array Manipulation (For MATLAB Translation)</w:t>
      </w:r>
    </w:p>
    <w:p>
      <w:pPr>
        <w:pStyle w:val="19"/>
        <w:rPr>
          <w:rFonts w:hint="eastAsia"/>
        </w:rPr>
      </w:pPr>
      <w:r>
        <w:rPr>
          <w:rFonts w:hint="eastAsia"/>
        </w:rPr>
        <w:t>def array_elementwise_addition(array1, array2):</w:t>
      </w:r>
    </w:p>
    <w:p>
      <w:pPr>
        <w:pStyle w:val="19"/>
        <w:ind w:firstLine="193"/>
        <w:rPr>
          <w:rFonts w:hint="eastAsia"/>
        </w:rPr>
      </w:pPr>
      <w:r>
        <w:rPr>
          <w:rFonts w:hint="eastAsia"/>
        </w:rPr>
        <w:t>return [x + y for x, y in zip(array1, array2)]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Matrix Multiplication (For MATLAB Translation)</w:t>
      </w:r>
    </w:p>
    <w:p>
      <w:pPr>
        <w:pStyle w:val="19"/>
        <w:rPr>
          <w:rFonts w:hint="eastAsia"/>
        </w:rPr>
      </w:pPr>
      <w:r>
        <w:rPr>
          <w:rFonts w:hint="eastAsia"/>
        </w:rPr>
        <w:t>def matrix_multiplication(matrix_a, matrix_b):</w:t>
      </w:r>
    </w:p>
    <w:p>
      <w:pPr>
        <w:pStyle w:val="19"/>
      </w:pPr>
      <w:r>
        <w:rPr>
          <w:rFonts w:hint="eastAsia"/>
        </w:rPr>
        <w:t xml:space="preserve">    return [[sum(a * b for a, b in zip(row_a, col_b)) for col_b in zip(*matrix_b)] for row_a in matrix_a]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Plotting a Graph (For MATLAB Translation)</w:t>
      </w:r>
    </w:p>
    <w:p>
      <w:pPr>
        <w:rPr>
          <w:rFonts w:hint="eastAsia"/>
        </w:rPr>
      </w:pPr>
      <w:r>
        <w:rPr>
          <w:rFonts w:hint="eastAsia"/>
        </w:rPr>
        <w:t>def plot_line_graph(x_values, y_values):</w:t>
      </w:r>
    </w:p>
    <w:p>
      <w:pPr>
        <w:rPr>
          <w:rFonts w:hint="eastAsia"/>
        </w:rPr>
      </w:pPr>
      <w:r>
        <w:rPr>
          <w:rFonts w:hint="eastAsia"/>
        </w:rPr>
        <w:t xml:space="preserve">    import matplotlib.pyplot as plt</w:t>
      </w:r>
    </w:p>
    <w:p>
      <w:pPr>
        <w:rPr>
          <w:rFonts w:hint="eastAsia"/>
        </w:rPr>
      </w:pPr>
      <w:r>
        <w:rPr>
          <w:rFonts w:hint="eastAsia"/>
        </w:rPr>
        <w:t xml:space="preserve">    plt.plot(x_values, y_values)</w:t>
      </w:r>
    </w:p>
    <w:p>
      <w:pPr>
        <w:rPr>
          <w:rFonts w:hint="eastAsia"/>
        </w:rPr>
      </w:pPr>
      <w:r>
        <w:rPr>
          <w:rFonts w:hint="eastAsia"/>
        </w:rPr>
        <w:t xml:space="preserve">    plt.xlabel('X-axis')</w:t>
      </w:r>
    </w:p>
    <w:p>
      <w:pPr>
        <w:rPr>
          <w:rFonts w:hint="eastAsia"/>
        </w:rPr>
      </w:pPr>
      <w:r>
        <w:rPr>
          <w:rFonts w:hint="eastAsia"/>
        </w:rPr>
        <w:t xml:space="preserve">    plt.ylabel('Y-axis')</w:t>
      </w:r>
    </w:p>
    <w:p>
      <w:pPr>
        <w:rPr>
          <w:rFonts w:hint="eastAsia"/>
        </w:rPr>
      </w:pPr>
      <w:r>
        <w:rPr>
          <w:rFonts w:hint="eastAsia"/>
        </w:rPr>
        <w:t xml:space="preserve">    plt.title('Sample Line Graph')</w:t>
      </w:r>
    </w:p>
    <w:p>
      <w:r>
        <w:rPr>
          <w:rFonts w:hint="eastAsia"/>
        </w:rPr>
        <w:t xml:space="preserve">    plt.show()</w:t>
      </w:r>
    </w:p>
    <w:p>
      <w:pPr>
        <w:pStyle w:val="4"/>
        <w:numPr>
          <w:ilvl w:val="0"/>
          <w:numId w:val="7"/>
        </w:numPr>
        <w:ind w:left="0" w:leftChars="0" w:firstLine="0" w:firstLineChars="0"/>
      </w:pPr>
      <w:r>
        <w:rPr>
          <w:rFonts w:hint="eastAsia"/>
        </w:rPr>
        <w:t>Numerical Integration (For MATLAB Translation)</w:t>
      </w:r>
    </w:p>
    <w:p>
      <w:pPr>
        <w:pStyle w:val="19"/>
        <w:rPr>
          <w:rFonts w:hint="eastAsia"/>
        </w:rPr>
      </w:pPr>
      <w:bookmarkStart w:id="0" w:name="_GoBack"/>
      <w:bookmarkEnd w:id="0"/>
      <w:r>
        <w:rPr>
          <w:rFonts w:hint="eastAsia"/>
        </w:rPr>
        <w:t>def trapezoidal_rule(f, a, b, n):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h = (b - a) / n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result = 0.5 * f(a) + 0.5 * f(b)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for i in range(1, n):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result += f(a + i * h)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return result * h</w:t>
      </w:r>
    </w:p>
    <w:p>
      <w:pPr>
        <w:pStyle w:val="19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8A8892E"/>
    <w:multiLevelType w:val="singleLevel"/>
    <w:tmpl w:val="48A8892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yNDgzMTkwYTYxNmIwOGI4YjIwYTJkZmI1OGZhN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B70F10"/>
    <w:rsid w:val="141259D8"/>
    <w:rsid w:val="192012C1"/>
    <w:rsid w:val="1E4D4E3B"/>
    <w:rsid w:val="20B137B7"/>
    <w:rsid w:val="24264B88"/>
    <w:rsid w:val="270C275B"/>
    <w:rsid w:val="2CBF167E"/>
    <w:rsid w:val="38E52A39"/>
    <w:rsid w:val="3AC540D5"/>
    <w:rsid w:val="4B58121B"/>
    <w:rsid w:val="51834CA2"/>
    <w:rsid w:val="54D92188"/>
    <w:rsid w:val="5A3A2B60"/>
    <w:rsid w:val="6C1A4084"/>
    <w:rsid w:val="6DF93FE2"/>
    <w:rsid w:val="75A5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8241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impassionate</cp:lastModifiedBy>
  <dcterms:modified xsi:type="dcterms:W3CDTF">2023-11-26T00:29:19Z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D40F76F31F71455791F17AF4EE258843_13</vt:lpwstr>
  </property>
</Properties>
</file>